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8A1ED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bookmarkStart w:id="0" w:name="_74p8jekzn1ib" w:colFirst="0" w:colLast="0"/>
      <w:bookmarkEnd w:id="0"/>
      <w:r>
        <w:rPr>
          <w:rFonts w:asciiTheme="majorHAnsi" w:hAnsiTheme="majorHAnsi"/>
          <w:b/>
          <w:sz w:val="28"/>
          <w:szCs w:val="28"/>
        </w:rPr>
        <w:t>Location Check Orders</w:t>
      </w:r>
    </w:p>
    <w:p w14:paraId="7028D77D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Table:</w:t>
      </w:r>
      <w:r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ccc_location_check</w:t>
      </w:r>
      <w:proofErr w:type="spellEnd"/>
    </w:p>
    <w:p w14:paraId="69DFC0CE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Columns:</w:t>
      </w:r>
    </w:p>
    <w:p w14:paraId="47F49C57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</w:t>
      </w:r>
    </w:p>
    <w:p w14:paraId="0E1E98F7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zipcode</w:t>
      </w:r>
      <w:proofErr w:type="spellEnd"/>
    </w:p>
    <w:p w14:paraId="46DEE9A9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</w:p>
    <w:p w14:paraId="70B6DF7E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created_at</w:t>
      </w:r>
      <w:proofErr w:type="spellEnd"/>
    </w:p>
    <w:p w14:paraId="32A8E294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updated_at</w:t>
      </w:r>
      <w:proofErr w:type="spellEnd"/>
    </w:p>
    <w:p w14:paraId="140920B5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3D388A88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locationcheck</w:t>
      </w:r>
      <w:proofErr w:type="spellEnd"/>
    </w:p>
    <w:p w14:paraId="3D2767E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Features:</w:t>
      </w:r>
    </w:p>
    <w:p w14:paraId="2BC93932" w14:textId="77777777" w:rsidR="00854EB5" w:rsidRDefault="00000000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</w:t>
      </w:r>
    </w:p>
    <w:p w14:paraId="61A402D0" w14:textId="77777777" w:rsidR="00854EB5" w:rsidRDefault="00000000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Insert / Update / Delete</w:t>
      </w:r>
    </w:p>
    <w:p w14:paraId="6C0CC29F" w14:textId="77777777" w:rsidR="00854EB5" w:rsidRDefault="00000000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40933E87" w14:textId="77777777" w:rsidR="00854EB5" w:rsidRDefault="00000000">
      <w:pPr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Sales -&gt; Location Check Orders</w:t>
      </w:r>
    </w:p>
    <w:p w14:paraId="6BD2A91E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BAEC934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4B69998B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attribute into product “</w:t>
      </w:r>
      <w:proofErr w:type="spellStart"/>
      <w:r>
        <w:rPr>
          <w:rFonts w:asciiTheme="majorHAnsi" w:hAnsiTheme="majorHAnsi"/>
          <w:sz w:val="21"/>
          <w:szCs w:val="21"/>
        </w:rPr>
        <w:t>is_exclude_location_check</w:t>
      </w:r>
      <w:proofErr w:type="spellEnd"/>
      <w:r>
        <w:rPr>
          <w:rFonts w:asciiTheme="majorHAnsi" w:hAnsiTheme="majorHAnsi"/>
          <w:sz w:val="21"/>
          <w:szCs w:val="21"/>
        </w:rPr>
        <w:t xml:space="preserve">” with Yes / No option.  Show on Product Page if location checked excluded or not. </w:t>
      </w:r>
    </w:p>
    <w:p w14:paraId="2D34588B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fields “</w:t>
      </w:r>
      <w:proofErr w:type="spellStart"/>
      <w:r>
        <w:rPr>
          <w:rFonts w:asciiTheme="majorHAnsi" w:hAnsiTheme="majorHAnsi"/>
          <w:sz w:val="21"/>
          <w:szCs w:val="21"/>
        </w:rPr>
        <w:t>is_location_checked</w:t>
      </w:r>
      <w:proofErr w:type="spellEnd"/>
      <w:r>
        <w:rPr>
          <w:rFonts w:asciiTheme="majorHAnsi" w:hAnsiTheme="majorHAnsi"/>
          <w:sz w:val="21"/>
          <w:szCs w:val="21"/>
        </w:rPr>
        <w:t>” and “</w:t>
      </w:r>
      <w:proofErr w:type="spellStart"/>
      <w:r>
        <w:rPr>
          <w:rFonts w:asciiTheme="majorHAnsi" w:hAnsiTheme="majorHAnsi"/>
          <w:sz w:val="21"/>
          <w:szCs w:val="21"/>
        </w:rPr>
        <w:t>product_excluded_location_check</w:t>
      </w:r>
      <w:proofErr w:type="spellEnd"/>
      <w:r>
        <w:rPr>
          <w:rFonts w:asciiTheme="majorHAnsi" w:hAnsiTheme="majorHAnsi"/>
          <w:sz w:val="21"/>
          <w:szCs w:val="21"/>
        </w:rPr>
        <w:t>” into the order table with Default Value “No”</w:t>
      </w:r>
    </w:p>
    <w:p w14:paraId="4C358750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At time of order placed, </w:t>
      </w:r>
      <w:proofErr w:type="gramStart"/>
      <w:r>
        <w:rPr>
          <w:rFonts w:asciiTheme="majorHAnsi" w:hAnsiTheme="majorHAnsi"/>
          <w:sz w:val="21"/>
          <w:szCs w:val="21"/>
        </w:rPr>
        <w:t>If</w:t>
      </w:r>
      <w:proofErr w:type="gramEnd"/>
      <w:r>
        <w:rPr>
          <w:rFonts w:asciiTheme="majorHAnsi" w:hAnsiTheme="majorHAnsi"/>
          <w:sz w:val="21"/>
          <w:szCs w:val="21"/>
        </w:rPr>
        <w:t xml:space="preserve"> an order has any product with </w:t>
      </w:r>
      <w:proofErr w:type="spellStart"/>
      <w:r>
        <w:rPr>
          <w:rFonts w:asciiTheme="majorHAnsi" w:hAnsiTheme="majorHAnsi"/>
          <w:sz w:val="21"/>
          <w:szCs w:val="21"/>
        </w:rPr>
        <w:t>is_exclude_location_check</w:t>
      </w:r>
      <w:proofErr w:type="spellEnd"/>
      <w:r>
        <w:rPr>
          <w:rFonts w:asciiTheme="majorHAnsi" w:hAnsiTheme="majorHAnsi"/>
          <w:sz w:val="21"/>
          <w:szCs w:val="21"/>
        </w:rPr>
        <w:t xml:space="preserve"> = YES then mark order as “</w:t>
      </w:r>
      <w:proofErr w:type="spellStart"/>
      <w:r>
        <w:rPr>
          <w:rFonts w:asciiTheme="majorHAnsi" w:hAnsiTheme="majorHAnsi"/>
          <w:sz w:val="21"/>
          <w:szCs w:val="21"/>
        </w:rPr>
        <w:t>product_excluded_location_check</w:t>
      </w:r>
      <w:proofErr w:type="spellEnd"/>
      <w:r>
        <w:rPr>
          <w:rFonts w:asciiTheme="majorHAnsi" w:hAnsiTheme="majorHAnsi"/>
          <w:sz w:val="21"/>
          <w:szCs w:val="21"/>
        </w:rPr>
        <w:t>” = YES</w:t>
      </w:r>
    </w:p>
    <w:p w14:paraId="3C94F875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At time of order placed, if shipping address zip code is available into </w:t>
      </w:r>
      <w:proofErr w:type="spellStart"/>
      <w:r>
        <w:rPr>
          <w:rFonts w:asciiTheme="majorHAnsi" w:hAnsiTheme="majorHAnsi"/>
          <w:sz w:val="21"/>
          <w:szCs w:val="21"/>
        </w:rPr>
        <w:t>Ccc_location_check</w:t>
      </w:r>
      <w:proofErr w:type="spellEnd"/>
      <w:r>
        <w:rPr>
          <w:rFonts w:asciiTheme="majorHAnsi" w:hAnsiTheme="majorHAnsi"/>
          <w:sz w:val="21"/>
          <w:szCs w:val="21"/>
        </w:rPr>
        <w:t xml:space="preserve"> table then mark that order as “location checked” = YES</w:t>
      </w:r>
    </w:p>
    <w:p w14:paraId="3A0C65AA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8A4F757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Report:</w:t>
      </w:r>
    </w:p>
    <w:p w14:paraId="3BB16A25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Page with 2 dropdowns and one button as “Load Report”.</w:t>
      </w:r>
    </w:p>
    <w:p w14:paraId="2041E75C" w14:textId="77777777" w:rsidR="00854EB5" w:rsidRDefault="00000000">
      <w:pPr>
        <w:numPr>
          <w:ilvl w:val="1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1. Product Excluded Location Check (Yes / NO options)</w:t>
      </w:r>
    </w:p>
    <w:p w14:paraId="1B5566B4" w14:textId="77777777" w:rsidR="00854EB5" w:rsidRDefault="00000000">
      <w:pPr>
        <w:numPr>
          <w:ilvl w:val="1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2. Order Marked as Location Check (Yes / No options)</w:t>
      </w:r>
    </w:p>
    <w:p w14:paraId="3651B64C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click of “Load Report” button, Call Ajax and collect a list of orders for a selected combination of 2 dropdowns and Show order list on page.</w:t>
      </w:r>
    </w:p>
    <w:p w14:paraId="77CB5035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DD0EFD9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638E3591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 xml:space="preserve">”. Remove Permission for Location Check Grid and Report for 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.</w:t>
      </w:r>
    </w:p>
    <w:p w14:paraId="61A9DE6E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Old): Once you login with that user, you should not be able to see both the location check and report page.</w:t>
      </w:r>
    </w:p>
    <w:p w14:paraId="4CC70B3C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“Allow to Filter Combination of Order and Product Location Check” with Yes / No Value</w:t>
      </w:r>
    </w:p>
    <w:p w14:paraId="0B06DE82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Report Page, give 2 dropdowns else only one dropdown for “Order Marked as Location Check”</w:t>
      </w:r>
    </w:p>
    <w:p w14:paraId="2192CF4F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bookmarkStart w:id="1" w:name="_vfz0079y9e5r" w:colFirst="0" w:colLast="0"/>
      <w:bookmarkEnd w:id="1"/>
      <w:r>
        <w:rPr>
          <w:rFonts w:asciiTheme="majorHAnsi" w:hAnsiTheme="majorHAnsi"/>
          <w:b/>
          <w:sz w:val="21"/>
          <w:szCs w:val="21"/>
        </w:rPr>
        <w:lastRenderedPageBreak/>
        <w:br w:type="page"/>
      </w:r>
    </w:p>
    <w:p w14:paraId="1827D860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Promotions</w:t>
      </w:r>
    </w:p>
    <w:p w14:paraId="4BA4AA13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Table: </w:t>
      </w:r>
      <w:proofErr w:type="spellStart"/>
      <w:r>
        <w:rPr>
          <w:rFonts w:asciiTheme="majorHAnsi" w:hAnsiTheme="majorHAnsi"/>
          <w:sz w:val="21"/>
          <w:szCs w:val="21"/>
        </w:rPr>
        <w:t>ccc_promotions</w:t>
      </w:r>
      <w:proofErr w:type="spellEnd"/>
    </w:p>
    <w:p w14:paraId="071D7485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Columns:</w:t>
      </w:r>
    </w:p>
    <w:p w14:paraId="100BCF16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</w:t>
      </w:r>
    </w:p>
    <w:p w14:paraId="30143E62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tag_name</w:t>
      </w:r>
      <w:proofErr w:type="spellEnd"/>
    </w:p>
    <w:p w14:paraId="13AA02B5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percentage</w:t>
      </w:r>
    </w:p>
    <w:p w14:paraId="7C3689B4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priority</w:t>
      </w:r>
    </w:p>
    <w:p w14:paraId="534DC82F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</w:p>
    <w:p w14:paraId="6A058E69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created_at</w:t>
      </w:r>
      <w:proofErr w:type="spellEnd"/>
    </w:p>
    <w:p w14:paraId="72353C17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updated_date</w:t>
      </w:r>
      <w:proofErr w:type="spellEnd"/>
    </w:p>
    <w:p w14:paraId="7F4F3869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1D34104E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>: promotions</w:t>
      </w:r>
    </w:p>
    <w:p w14:paraId="7162330F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</w:t>
      </w:r>
      <w:r>
        <w:rPr>
          <w:rFonts w:asciiTheme="majorHAnsi" w:hAnsiTheme="majorHAnsi"/>
          <w:sz w:val="21"/>
          <w:szCs w:val="21"/>
        </w:rPr>
        <w:t>:</w:t>
      </w:r>
    </w:p>
    <w:p w14:paraId="5F4DC587" w14:textId="77777777" w:rsidR="00854EB5" w:rsidRDefault="00000000">
      <w:pPr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</w:t>
      </w:r>
    </w:p>
    <w:p w14:paraId="459FA848" w14:textId="77777777" w:rsidR="00854EB5" w:rsidRDefault="00000000">
      <w:pPr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Insert / Update/ Delete</w:t>
      </w:r>
    </w:p>
    <w:p w14:paraId="19079CA3" w14:textId="77777777" w:rsidR="00854EB5" w:rsidRDefault="00000000">
      <w:pPr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5410E1D2" w14:textId="77777777" w:rsidR="00854EB5" w:rsidRDefault="00000000">
      <w:pPr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Catalog-&gt; Promotions</w:t>
      </w:r>
    </w:p>
    <w:p w14:paraId="26B40F81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64C3960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3E5EDC3D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first attribute into product “</w:t>
      </w:r>
      <w:proofErr w:type="spellStart"/>
      <w:r>
        <w:rPr>
          <w:rFonts w:asciiTheme="majorHAnsi" w:hAnsiTheme="majorHAnsi"/>
          <w:sz w:val="21"/>
          <w:szCs w:val="21"/>
        </w:rPr>
        <w:t>active_tag</w:t>
      </w:r>
      <w:proofErr w:type="spellEnd"/>
      <w:r>
        <w:rPr>
          <w:rFonts w:asciiTheme="majorHAnsi" w:hAnsiTheme="majorHAnsi"/>
          <w:sz w:val="21"/>
          <w:szCs w:val="21"/>
        </w:rPr>
        <w:t xml:space="preserve">” with all options from </w:t>
      </w:r>
      <w:proofErr w:type="spellStart"/>
      <w:r>
        <w:rPr>
          <w:rFonts w:asciiTheme="majorHAnsi" w:hAnsiTheme="majorHAnsi"/>
          <w:sz w:val="21"/>
          <w:szCs w:val="21"/>
        </w:rPr>
        <w:t>ccc_promotions</w:t>
      </w:r>
      <w:proofErr w:type="spellEnd"/>
      <w:r>
        <w:rPr>
          <w:rFonts w:asciiTheme="majorHAnsi" w:hAnsiTheme="majorHAnsi"/>
          <w:sz w:val="21"/>
          <w:szCs w:val="21"/>
        </w:rPr>
        <w:t xml:space="preserve"> table and second attribute for “</w:t>
      </w:r>
      <w:proofErr w:type="spellStart"/>
      <w:r>
        <w:rPr>
          <w:rFonts w:asciiTheme="majorHAnsi" w:hAnsiTheme="majorHAnsi"/>
          <w:sz w:val="21"/>
          <w:szCs w:val="21"/>
        </w:rPr>
        <w:t>special_price</w:t>
      </w:r>
      <w:proofErr w:type="spellEnd"/>
      <w:r>
        <w:rPr>
          <w:rFonts w:asciiTheme="majorHAnsi" w:hAnsiTheme="majorHAnsi"/>
          <w:sz w:val="21"/>
          <w:szCs w:val="21"/>
        </w:rPr>
        <w:t>”</w:t>
      </w:r>
    </w:p>
    <w:p w14:paraId="5833E042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When a product is saved and any active tag is assigned then evaluate price based on tag percentage and save into </w:t>
      </w:r>
      <w:proofErr w:type="gramStart"/>
      <w:r>
        <w:rPr>
          <w:rFonts w:asciiTheme="majorHAnsi" w:hAnsiTheme="majorHAnsi"/>
          <w:sz w:val="21"/>
          <w:szCs w:val="21"/>
        </w:rPr>
        <w:t>the  “</w:t>
      </w:r>
      <w:proofErr w:type="spellStart"/>
      <w:proofErr w:type="gramEnd"/>
      <w:r>
        <w:rPr>
          <w:rFonts w:asciiTheme="majorHAnsi" w:hAnsiTheme="majorHAnsi"/>
          <w:sz w:val="21"/>
          <w:szCs w:val="21"/>
        </w:rPr>
        <w:t>special_price</w:t>
      </w:r>
      <w:proofErr w:type="spellEnd"/>
      <w:r>
        <w:rPr>
          <w:rFonts w:asciiTheme="majorHAnsi" w:hAnsiTheme="majorHAnsi"/>
          <w:sz w:val="21"/>
          <w:szCs w:val="21"/>
        </w:rPr>
        <w:t>” attribute.</w:t>
      </w:r>
    </w:p>
    <w:p w14:paraId="592F247C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the Product Page, Show active tag and special price.</w:t>
      </w:r>
    </w:p>
    <w:p w14:paraId="00978118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Show Columns for “</w:t>
      </w:r>
      <w:proofErr w:type="spellStart"/>
      <w:r>
        <w:rPr>
          <w:rFonts w:asciiTheme="majorHAnsi" w:hAnsiTheme="majorHAnsi"/>
          <w:sz w:val="21"/>
          <w:szCs w:val="21"/>
        </w:rPr>
        <w:t>active_tag</w:t>
      </w:r>
      <w:proofErr w:type="spellEnd"/>
      <w:r>
        <w:rPr>
          <w:rFonts w:asciiTheme="majorHAnsi" w:hAnsiTheme="majorHAnsi"/>
          <w:sz w:val="21"/>
          <w:szCs w:val="21"/>
        </w:rPr>
        <w:t>” and “</w:t>
      </w:r>
      <w:proofErr w:type="spellStart"/>
      <w:r>
        <w:rPr>
          <w:rFonts w:asciiTheme="majorHAnsi" w:hAnsiTheme="majorHAnsi"/>
          <w:sz w:val="21"/>
          <w:szCs w:val="21"/>
        </w:rPr>
        <w:t>spcial_price</w:t>
      </w:r>
      <w:proofErr w:type="spellEnd"/>
      <w:r>
        <w:rPr>
          <w:rFonts w:asciiTheme="majorHAnsi" w:hAnsiTheme="majorHAnsi"/>
          <w:sz w:val="21"/>
          <w:szCs w:val="21"/>
        </w:rPr>
        <w:t>” in Catalog &gt; Product Grid</w:t>
      </w:r>
    </w:p>
    <w:p w14:paraId="4F40133D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682EFABA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Report:</w:t>
      </w:r>
    </w:p>
    <w:p w14:paraId="6D55A8A1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Create a Page with 1 dropdown as Active </w:t>
      </w:r>
      <w:proofErr w:type="gramStart"/>
      <w:r>
        <w:rPr>
          <w:rFonts w:asciiTheme="majorHAnsi" w:hAnsiTheme="majorHAnsi"/>
          <w:sz w:val="21"/>
          <w:szCs w:val="21"/>
        </w:rPr>
        <w:t>Tags( Having</w:t>
      </w:r>
      <w:proofErr w:type="gramEnd"/>
      <w:r>
        <w:rPr>
          <w:rFonts w:asciiTheme="majorHAnsi" w:hAnsiTheme="majorHAnsi"/>
          <w:sz w:val="21"/>
          <w:szCs w:val="21"/>
        </w:rPr>
        <w:t xml:space="preserve"> all active options from </w:t>
      </w:r>
      <w:proofErr w:type="spellStart"/>
      <w:r>
        <w:rPr>
          <w:rFonts w:asciiTheme="majorHAnsi" w:hAnsiTheme="majorHAnsi"/>
          <w:sz w:val="21"/>
          <w:szCs w:val="21"/>
        </w:rPr>
        <w:t>ccc_promotions</w:t>
      </w:r>
      <w:proofErr w:type="spellEnd"/>
      <w:r>
        <w:rPr>
          <w:rFonts w:asciiTheme="majorHAnsi" w:hAnsiTheme="majorHAnsi"/>
          <w:sz w:val="21"/>
          <w:szCs w:val="21"/>
        </w:rPr>
        <w:t xml:space="preserve"> table) and one button as “Load Report”.</w:t>
      </w:r>
    </w:p>
    <w:p w14:paraId="0A331A62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“Load Report” click, Call Ajax and collect a list of products assigned to that tag</w:t>
      </w:r>
    </w:p>
    <w:p w14:paraId="6587D8AC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 Same page, Give one Text Box and one button as “Assign Tag”. </w:t>
      </w:r>
    </w:p>
    <w:p w14:paraId="27902BBB" w14:textId="77777777" w:rsidR="00854EB5" w:rsidRDefault="00000000">
      <w:pPr>
        <w:numPr>
          <w:ilvl w:val="1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In Textbox, </w:t>
      </w:r>
      <w:proofErr w:type="spellStart"/>
      <w:r>
        <w:rPr>
          <w:rFonts w:asciiTheme="majorHAnsi" w:hAnsiTheme="majorHAnsi"/>
          <w:sz w:val="21"/>
          <w:szCs w:val="21"/>
        </w:rPr>
        <w:t>i</w:t>
      </w:r>
      <w:proofErr w:type="spellEnd"/>
      <w:r>
        <w:rPr>
          <w:rFonts w:asciiTheme="majorHAnsi" w:hAnsiTheme="majorHAnsi"/>
          <w:sz w:val="21"/>
          <w:szCs w:val="21"/>
        </w:rPr>
        <w:t xml:space="preserve"> can enter any valid SKU</w:t>
      </w:r>
    </w:p>
    <w:p w14:paraId="60EA7854" w14:textId="77777777" w:rsidR="00854EB5" w:rsidRDefault="00000000">
      <w:pPr>
        <w:numPr>
          <w:ilvl w:val="1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As I click on Assign Tag, the Selected tag </w:t>
      </w:r>
      <w:proofErr w:type="gramStart"/>
      <w:r>
        <w:rPr>
          <w:rFonts w:asciiTheme="majorHAnsi" w:hAnsiTheme="majorHAnsi"/>
          <w:sz w:val="21"/>
          <w:szCs w:val="21"/>
        </w:rPr>
        <w:t>in  “</w:t>
      </w:r>
      <w:proofErr w:type="gramEnd"/>
      <w:r>
        <w:rPr>
          <w:rFonts w:asciiTheme="majorHAnsi" w:hAnsiTheme="majorHAnsi"/>
          <w:sz w:val="21"/>
          <w:szCs w:val="21"/>
        </w:rPr>
        <w:t>Active Tags” dropdown should be assigned to that product.</w:t>
      </w:r>
    </w:p>
    <w:p w14:paraId="1E170EBA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759CB1BC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175B7408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”. and Remove Permission for Promotions Grid and Report</w:t>
      </w:r>
    </w:p>
    <w:p w14:paraId="2A7F1EC4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Old), As user login, you should not be able to see both the location check and report page.</w:t>
      </w:r>
    </w:p>
    <w:p w14:paraId="69CC0018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“Allow to Assign Tag to Product” with Yes / No Value</w:t>
      </w:r>
    </w:p>
    <w:p w14:paraId="522C9014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Report Page, Give Text box and Assign button to take action.</w:t>
      </w:r>
    </w:p>
    <w:p w14:paraId="12A036AB" w14:textId="77777777" w:rsidR="00854EB5" w:rsidRDefault="00854EB5">
      <w:pPr>
        <w:ind w:left="1440"/>
        <w:rPr>
          <w:rFonts w:asciiTheme="majorHAnsi" w:hAnsiTheme="majorHAnsi"/>
          <w:sz w:val="21"/>
          <w:szCs w:val="21"/>
        </w:rPr>
      </w:pPr>
    </w:p>
    <w:p w14:paraId="275E0B1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bookmarkStart w:id="2" w:name="_60mufklwsdj6" w:colFirst="0" w:colLast="0"/>
      <w:bookmarkEnd w:id="2"/>
      <w:r>
        <w:rPr>
          <w:rFonts w:asciiTheme="majorHAnsi" w:hAnsiTheme="majorHAnsi"/>
          <w:b/>
          <w:sz w:val="21"/>
          <w:szCs w:val="21"/>
        </w:rPr>
        <w:lastRenderedPageBreak/>
        <w:br w:type="page"/>
      </w:r>
    </w:p>
    <w:p w14:paraId="5DDBA048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Reviews</w:t>
      </w:r>
    </w:p>
    <w:p w14:paraId="4DA0D5D4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Table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ccc_reviews</w:t>
      </w:r>
      <w:proofErr w:type="spellEnd"/>
    </w:p>
    <w:p w14:paraId="2E380088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Columns</w:t>
      </w:r>
      <w:r>
        <w:rPr>
          <w:rFonts w:asciiTheme="majorHAnsi" w:hAnsiTheme="majorHAnsi"/>
          <w:sz w:val="21"/>
          <w:szCs w:val="21"/>
        </w:rPr>
        <w:t>:</w:t>
      </w:r>
    </w:p>
    <w:p w14:paraId="35792511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</w:t>
      </w:r>
    </w:p>
    <w:p w14:paraId="038FD7D8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product_id</w:t>
      </w:r>
      <w:proofErr w:type="spellEnd"/>
    </w:p>
    <w:p w14:paraId="405824B4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customer_id</w:t>
      </w:r>
      <w:proofErr w:type="spellEnd"/>
    </w:p>
    <w:p w14:paraId="1084DFD1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review</w:t>
      </w:r>
    </w:p>
    <w:p w14:paraId="548B00E8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is_deleted</w:t>
      </w:r>
      <w:proofErr w:type="spellEnd"/>
    </w:p>
    <w:p w14:paraId="73AEB605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created_at</w:t>
      </w:r>
      <w:proofErr w:type="spellEnd"/>
    </w:p>
    <w:p w14:paraId="1089D3AF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updated_date</w:t>
      </w:r>
      <w:proofErr w:type="spellEnd"/>
    </w:p>
    <w:p w14:paraId="128A896A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67C65AC2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>: review</w:t>
      </w:r>
    </w:p>
    <w:p w14:paraId="3F94A79B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</w:t>
      </w:r>
      <w:r>
        <w:rPr>
          <w:rFonts w:asciiTheme="majorHAnsi" w:hAnsiTheme="majorHAnsi"/>
          <w:sz w:val="21"/>
          <w:szCs w:val="21"/>
        </w:rPr>
        <w:t>:</w:t>
      </w:r>
    </w:p>
    <w:p w14:paraId="44EECB10" w14:textId="77777777" w:rsidR="00854EB5" w:rsidRDefault="00000000">
      <w:pPr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</w:t>
      </w:r>
    </w:p>
    <w:p w14:paraId="17F0F1EB" w14:textId="77777777" w:rsidR="00854EB5" w:rsidRDefault="00000000">
      <w:pPr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Insert / Update (dropdown </w:t>
      </w:r>
      <w:proofErr w:type="gramStart"/>
      <w:r>
        <w:rPr>
          <w:rFonts w:asciiTheme="majorHAnsi" w:hAnsiTheme="majorHAnsi"/>
          <w:sz w:val="21"/>
          <w:szCs w:val="21"/>
        </w:rPr>
        <w:t>for  product</w:t>
      </w:r>
      <w:proofErr w:type="gramEnd"/>
      <w:r>
        <w:rPr>
          <w:rFonts w:asciiTheme="majorHAnsi" w:hAnsiTheme="majorHAnsi"/>
          <w:sz w:val="21"/>
          <w:szCs w:val="21"/>
        </w:rPr>
        <w:t xml:space="preserve"> and customer) / Delete(</w:t>
      </w:r>
      <w:proofErr w:type="spellStart"/>
      <w:r>
        <w:rPr>
          <w:rFonts w:asciiTheme="majorHAnsi" w:hAnsiTheme="majorHAnsi"/>
          <w:sz w:val="21"/>
          <w:szCs w:val="21"/>
        </w:rPr>
        <w:t>is_deleted</w:t>
      </w:r>
      <w:proofErr w:type="spellEnd"/>
      <w:r>
        <w:rPr>
          <w:rFonts w:asciiTheme="majorHAnsi" w:hAnsiTheme="majorHAnsi"/>
          <w:sz w:val="21"/>
          <w:szCs w:val="21"/>
        </w:rPr>
        <w:t>=YES)</w:t>
      </w:r>
    </w:p>
    <w:p w14:paraId="117D7454" w14:textId="77777777" w:rsidR="00854EB5" w:rsidRDefault="00000000">
      <w:pPr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is_deleted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14E47796" w14:textId="77777777" w:rsidR="00854EB5" w:rsidRDefault="00000000">
      <w:pPr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Catalog-&gt; Reviews</w:t>
      </w:r>
    </w:p>
    <w:p w14:paraId="1BCC6A65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0C1A6150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6B13EB83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attribute into product “</w:t>
      </w:r>
      <w:proofErr w:type="spellStart"/>
      <w:r>
        <w:rPr>
          <w:rFonts w:asciiTheme="majorHAnsi" w:hAnsiTheme="majorHAnsi"/>
          <w:sz w:val="21"/>
          <w:szCs w:val="21"/>
        </w:rPr>
        <w:t>show_review</w:t>
      </w:r>
      <w:proofErr w:type="spellEnd"/>
      <w:r>
        <w:rPr>
          <w:rFonts w:asciiTheme="majorHAnsi" w:hAnsiTheme="majorHAnsi"/>
          <w:sz w:val="21"/>
          <w:szCs w:val="21"/>
        </w:rPr>
        <w:t>” with options Yes / NO</w:t>
      </w:r>
    </w:p>
    <w:p w14:paraId="763EFC4B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 product save, if </w:t>
      </w:r>
      <w:proofErr w:type="spellStart"/>
      <w:r>
        <w:rPr>
          <w:rFonts w:asciiTheme="majorHAnsi" w:hAnsiTheme="majorHAnsi"/>
          <w:sz w:val="21"/>
          <w:szCs w:val="21"/>
        </w:rPr>
        <w:t>show_review</w:t>
      </w:r>
      <w:proofErr w:type="spellEnd"/>
      <w:r>
        <w:rPr>
          <w:rFonts w:asciiTheme="majorHAnsi" w:hAnsiTheme="majorHAnsi"/>
          <w:sz w:val="21"/>
          <w:szCs w:val="21"/>
        </w:rPr>
        <w:t xml:space="preserve">=Yes then check if we have any reviews into </w:t>
      </w:r>
      <w:proofErr w:type="spellStart"/>
      <w:r>
        <w:rPr>
          <w:rFonts w:asciiTheme="majorHAnsi" w:hAnsiTheme="majorHAnsi"/>
          <w:sz w:val="21"/>
          <w:szCs w:val="21"/>
        </w:rPr>
        <w:t>ccc_reviews</w:t>
      </w:r>
      <w:proofErr w:type="spellEnd"/>
      <w:r>
        <w:rPr>
          <w:rFonts w:asciiTheme="majorHAnsi" w:hAnsiTheme="majorHAnsi"/>
          <w:sz w:val="21"/>
          <w:szCs w:val="21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1"/>
          <w:szCs w:val="21"/>
        </w:rPr>
        <w:t>table.If</w:t>
      </w:r>
      <w:proofErr w:type="spellEnd"/>
      <w:proofErr w:type="gramEnd"/>
      <w:r>
        <w:rPr>
          <w:rFonts w:asciiTheme="majorHAnsi" w:hAnsiTheme="majorHAnsi"/>
          <w:sz w:val="21"/>
          <w:szCs w:val="21"/>
        </w:rPr>
        <w:t xml:space="preserve"> No records then give an exception message that “No Reviews available, Please add”.</w:t>
      </w:r>
    </w:p>
    <w:p w14:paraId="6961C540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 the Product Page if </w:t>
      </w:r>
      <w:proofErr w:type="spellStart"/>
      <w:r>
        <w:rPr>
          <w:rFonts w:asciiTheme="majorHAnsi" w:hAnsiTheme="majorHAnsi"/>
          <w:sz w:val="21"/>
          <w:szCs w:val="21"/>
        </w:rPr>
        <w:t>show_review</w:t>
      </w:r>
      <w:proofErr w:type="spellEnd"/>
      <w:r>
        <w:rPr>
          <w:rFonts w:asciiTheme="majorHAnsi" w:hAnsiTheme="majorHAnsi"/>
          <w:sz w:val="21"/>
          <w:szCs w:val="21"/>
        </w:rPr>
        <w:t xml:space="preserve"> = Yes, then show the last 5 reviews.</w:t>
      </w:r>
    </w:p>
    <w:p w14:paraId="66D919C4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Show “Reviews' column with count of available reviews with link to “report” page on Catalog &gt; Product Grid</w:t>
      </w:r>
    </w:p>
    <w:p w14:paraId="31BE5529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6DD5E161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Report:</w:t>
      </w:r>
    </w:p>
    <w:p w14:paraId="41343E20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Create a Page with </w:t>
      </w:r>
      <w:proofErr w:type="gramStart"/>
      <w:r>
        <w:rPr>
          <w:rFonts w:asciiTheme="majorHAnsi" w:hAnsiTheme="majorHAnsi"/>
          <w:sz w:val="21"/>
          <w:szCs w:val="21"/>
        </w:rPr>
        <w:t>Products(</w:t>
      </w:r>
      <w:proofErr w:type="gramEnd"/>
      <w:r>
        <w:rPr>
          <w:rFonts w:asciiTheme="majorHAnsi" w:hAnsiTheme="majorHAnsi"/>
          <w:sz w:val="21"/>
          <w:szCs w:val="21"/>
        </w:rPr>
        <w:t xml:space="preserve">all products from </w:t>
      </w:r>
      <w:proofErr w:type="spellStart"/>
      <w:r>
        <w:rPr>
          <w:rFonts w:asciiTheme="majorHAnsi" w:hAnsiTheme="majorHAnsi"/>
          <w:sz w:val="21"/>
          <w:szCs w:val="21"/>
        </w:rPr>
        <w:t>ccc_reviews</w:t>
      </w:r>
      <w:proofErr w:type="spellEnd"/>
      <w:r>
        <w:rPr>
          <w:rFonts w:asciiTheme="majorHAnsi" w:hAnsiTheme="majorHAnsi"/>
          <w:sz w:val="21"/>
          <w:szCs w:val="21"/>
        </w:rPr>
        <w:t xml:space="preserve"> table) dropdown and one button as “Load Report”.</w:t>
      </w:r>
    </w:p>
    <w:p w14:paraId="0C401D15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“Load Report” click, Call Ajax and show a list of reviews assigned to that product.</w:t>
      </w:r>
    </w:p>
    <w:p w14:paraId="12A85EBC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Catalog &gt; Product Grid page, </w:t>
      </w:r>
      <w:proofErr w:type="gramStart"/>
      <w:r>
        <w:rPr>
          <w:rFonts w:asciiTheme="majorHAnsi" w:hAnsiTheme="majorHAnsi"/>
          <w:sz w:val="21"/>
          <w:szCs w:val="21"/>
        </w:rPr>
        <w:t>When</w:t>
      </w:r>
      <w:proofErr w:type="gramEnd"/>
      <w:r>
        <w:rPr>
          <w:rFonts w:asciiTheme="majorHAnsi" w:hAnsiTheme="majorHAnsi"/>
          <w:sz w:val="21"/>
          <w:szCs w:val="21"/>
        </w:rPr>
        <w:t xml:space="preserve"> clicked on Reviews count then product and list of reviews should be auto loaded</w:t>
      </w:r>
    </w:p>
    <w:p w14:paraId="60471D4C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233BE5FF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4BF32501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” and Remove Permission for Reviews Grid and Report</w:t>
      </w:r>
    </w:p>
    <w:p w14:paraId="49DF6823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Old), As user login, he should not be able to see both the pages</w:t>
      </w:r>
    </w:p>
    <w:p w14:paraId="1AAAD937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“Show Product Reviews on Catalog Product Grid” with Yes / No Value</w:t>
      </w:r>
    </w:p>
    <w:p w14:paraId="275BC5EF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Catalog &gt; Product Page, Show Review Column</w:t>
      </w:r>
    </w:p>
    <w:p w14:paraId="06C52916" w14:textId="77777777" w:rsidR="00854EB5" w:rsidRDefault="00000000">
      <w:pPr>
        <w:rPr>
          <w:rFonts w:asciiTheme="majorHAnsi" w:hAnsiTheme="majorHAnsi"/>
          <w:b/>
          <w:sz w:val="28"/>
          <w:szCs w:val="28"/>
        </w:rPr>
      </w:pPr>
      <w:bookmarkStart w:id="3" w:name="_kzqw1sief2q8" w:colFirst="0" w:colLast="0"/>
      <w:bookmarkEnd w:id="3"/>
      <w:r>
        <w:rPr>
          <w:rFonts w:asciiTheme="majorHAnsi" w:hAnsiTheme="majorHAnsi"/>
          <w:b/>
          <w:sz w:val="28"/>
          <w:szCs w:val="28"/>
        </w:rPr>
        <w:br w:type="page"/>
      </w:r>
    </w:p>
    <w:p w14:paraId="54C5DA80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lastRenderedPageBreak/>
        <w:t>ProductSeller</w:t>
      </w:r>
      <w:proofErr w:type="spellEnd"/>
    </w:p>
    <w:p w14:paraId="455C5277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Table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ccc_seller</w:t>
      </w:r>
      <w:proofErr w:type="spellEnd"/>
    </w:p>
    <w:p w14:paraId="01D483A3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Columns</w:t>
      </w:r>
      <w:r>
        <w:rPr>
          <w:rFonts w:asciiTheme="majorHAnsi" w:hAnsiTheme="majorHAnsi"/>
          <w:sz w:val="21"/>
          <w:szCs w:val="21"/>
        </w:rPr>
        <w:t>:</w:t>
      </w:r>
    </w:p>
    <w:p w14:paraId="50CAC6FA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</w:t>
      </w:r>
    </w:p>
    <w:p w14:paraId="0E403899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seller_name</w:t>
      </w:r>
      <w:proofErr w:type="spellEnd"/>
    </w:p>
    <w:p w14:paraId="50C7EC8B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company_name</w:t>
      </w:r>
      <w:proofErr w:type="spellEnd"/>
    </w:p>
    <w:p w14:paraId="20CA7BB9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address</w:t>
      </w:r>
    </w:p>
    <w:p w14:paraId="12F918EA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city</w:t>
      </w:r>
    </w:p>
    <w:p w14:paraId="793D7F07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state</w:t>
      </w:r>
    </w:p>
    <w:p w14:paraId="473F2E52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country</w:t>
      </w:r>
    </w:p>
    <w:p w14:paraId="5DE0E684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</w:p>
    <w:p w14:paraId="17F830EB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created_at</w:t>
      </w:r>
      <w:proofErr w:type="spellEnd"/>
    </w:p>
    <w:p w14:paraId="27796E7B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updated_date</w:t>
      </w:r>
      <w:proofErr w:type="spellEnd"/>
    </w:p>
    <w:p w14:paraId="7890269E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D26759B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productseller</w:t>
      </w:r>
      <w:proofErr w:type="spellEnd"/>
    </w:p>
    <w:p w14:paraId="577A9F09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</w:t>
      </w:r>
      <w:r>
        <w:rPr>
          <w:rFonts w:asciiTheme="majorHAnsi" w:hAnsiTheme="majorHAnsi"/>
          <w:sz w:val="21"/>
          <w:szCs w:val="21"/>
        </w:rPr>
        <w:t>:</w:t>
      </w:r>
    </w:p>
    <w:p w14:paraId="16341369" w14:textId="77777777" w:rsidR="00854EB5" w:rsidRDefault="00000000">
      <w:pPr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</w:t>
      </w:r>
    </w:p>
    <w:p w14:paraId="66D94F46" w14:textId="77777777" w:rsidR="00854EB5" w:rsidRDefault="00000000">
      <w:pPr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Insert / Update / Delete</w:t>
      </w:r>
    </w:p>
    <w:p w14:paraId="39C3301C" w14:textId="77777777" w:rsidR="00854EB5" w:rsidRDefault="00000000">
      <w:pPr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1019696F" w14:textId="77777777" w:rsidR="00854EB5" w:rsidRDefault="00000000">
      <w:pPr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Customers -&gt; Sellers</w:t>
      </w:r>
    </w:p>
    <w:p w14:paraId="39EE70D6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0B6B8D59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381A4D60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required attribute into product “</w:t>
      </w:r>
      <w:proofErr w:type="spellStart"/>
      <w:r>
        <w:rPr>
          <w:rFonts w:asciiTheme="majorHAnsi" w:hAnsiTheme="majorHAnsi"/>
          <w:sz w:val="21"/>
          <w:szCs w:val="21"/>
        </w:rPr>
        <w:t>seller_id</w:t>
      </w:r>
      <w:proofErr w:type="spellEnd"/>
      <w:r>
        <w:rPr>
          <w:rFonts w:asciiTheme="majorHAnsi" w:hAnsiTheme="majorHAnsi"/>
          <w:sz w:val="21"/>
          <w:szCs w:val="21"/>
        </w:rPr>
        <w:t xml:space="preserve">” with options from </w:t>
      </w:r>
      <w:proofErr w:type="spellStart"/>
      <w:r>
        <w:rPr>
          <w:rFonts w:asciiTheme="majorHAnsi" w:hAnsiTheme="majorHAnsi"/>
          <w:sz w:val="21"/>
          <w:szCs w:val="21"/>
        </w:rPr>
        <w:t>ccc_seller</w:t>
      </w:r>
      <w:proofErr w:type="spellEnd"/>
    </w:p>
    <w:p w14:paraId="64171EA2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Product Page, Show seller name, company name and its address</w:t>
      </w:r>
    </w:p>
    <w:p w14:paraId="65FF26FC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Catalog &gt; Product Grid, add Column for “Seller” with Seller Company name</w:t>
      </w:r>
    </w:p>
    <w:p w14:paraId="08876E3D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E9CC1B9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Report:</w:t>
      </w:r>
    </w:p>
    <w:p w14:paraId="6EC0AC72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Create a New Page with </w:t>
      </w:r>
      <w:proofErr w:type="gramStart"/>
      <w:r>
        <w:rPr>
          <w:rFonts w:asciiTheme="majorHAnsi" w:hAnsiTheme="majorHAnsi"/>
          <w:sz w:val="21"/>
          <w:szCs w:val="21"/>
        </w:rPr>
        <w:t>Sellers(</w:t>
      </w:r>
      <w:proofErr w:type="gramEnd"/>
      <w:r>
        <w:rPr>
          <w:rFonts w:asciiTheme="majorHAnsi" w:hAnsiTheme="majorHAnsi"/>
          <w:sz w:val="21"/>
          <w:szCs w:val="21"/>
        </w:rPr>
        <w:t xml:space="preserve">all sellers from </w:t>
      </w:r>
      <w:proofErr w:type="spellStart"/>
      <w:r>
        <w:rPr>
          <w:rFonts w:asciiTheme="majorHAnsi" w:hAnsiTheme="majorHAnsi"/>
          <w:sz w:val="21"/>
          <w:szCs w:val="21"/>
        </w:rPr>
        <w:t>ccc_seller</w:t>
      </w:r>
      <w:proofErr w:type="spellEnd"/>
      <w:r>
        <w:rPr>
          <w:rFonts w:asciiTheme="majorHAnsi" w:hAnsiTheme="majorHAnsi"/>
          <w:sz w:val="21"/>
          <w:szCs w:val="21"/>
        </w:rPr>
        <w:t>) dropdown and one button as “Load Report”.</w:t>
      </w:r>
    </w:p>
    <w:p w14:paraId="70A4943C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“Load Report”, Call Ajax and show product grid for products assigned to that seller</w:t>
      </w:r>
    </w:p>
    <w:p w14:paraId="74D7C7B1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a button “assign to seller” and Allow users to select multiple products to assign to the seller</w:t>
      </w:r>
    </w:p>
    <w:p w14:paraId="1514C1EC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58602E82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7CE51EC5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”. Remove Permission for Seller Grid and Report</w:t>
      </w:r>
    </w:p>
    <w:p w14:paraId="7CDA5AD5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Old), As user login, he should not be able to access both the pages.</w:t>
      </w:r>
    </w:p>
    <w:p w14:paraId="5FDB938A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“Allow to assign Mass products from Report” with Yes / No Value</w:t>
      </w:r>
    </w:p>
    <w:p w14:paraId="05B80036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Report Page, Show “assign to seller” button</w:t>
      </w:r>
    </w:p>
    <w:p w14:paraId="7EECBA61" w14:textId="77777777" w:rsidR="00854EB5" w:rsidRDefault="00000000">
      <w:pPr>
        <w:rPr>
          <w:rFonts w:asciiTheme="majorHAnsi" w:hAnsiTheme="majorHAnsi"/>
          <w:b/>
          <w:sz w:val="28"/>
          <w:szCs w:val="28"/>
        </w:rPr>
      </w:pPr>
      <w:bookmarkStart w:id="4" w:name="_2lziwjldp4am" w:colFirst="0" w:colLast="0"/>
      <w:bookmarkEnd w:id="4"/>
      <w:r>
        <w:rPr>
          <w:rFonts w:asciiTheme="majorHAnsi" w:hAnsiTheme="majorHAnsi"/>
          <w:b/>
          <w:sz w:val="28"/>
          <w:szCs w:val="28"/>
        </w:rPr>
        <w:br w:type="page"/>
      </w:r>
    </w:p>
    <w:p w14:paraId="5AB7263B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Product Part Management</w:t>
      </w:r>
    </w:p>
    <w:p w14:paraId="3F427D2D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54EB5" w14:paraId="1B23A8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F5B8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Table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ccc_mfr</w:t>
            </w:r>
            <w:proofErr w:type="spellEnd"/>
          </w:p>
          <w:p w14:paraId="5C8793E5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Columns</w:t>
            </w:r>
            <w:r>
              <w:rPr>
                <w:rFonts w:asciiTheme="majorHAnsi" w:hAnsiTheme="majorHAnsi"/>
                <w:sz w:val="21"/>
                <w:szCs w:val="21"/>
              </w:rPr>
              <w:t>:</w:t>
            </w:r>
          </w:p>
          <w:p w14:paraId="5841A25D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</w:t>
            </w:r>
          </w:p>
          <w:p w14:paraId="68FEB262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mfr</w:t>
            </w:r>
            <w:proofErr w:type="spellEnd"/>
          </w:p>
          <w:p w14:paraId="0E0E4953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address</w:t>
            </w:r>
          </w:p>
          <w:p w14:paraId="551FA1F5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city</w:t>
            </w:r>
          </w:p>
          <w:p w14:paraId="399525AC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state</w:t>
            </w:r>
          </w:p>
          <w:p w14:paraId="29D30004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country</w:t>
            </w:r>
          </w:p>
          <w:p w14:paraId="1EB46CB3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is_active</w:t>
            </w:r>
            <w:proofErr w:type="spellEnd"/>
          </w:p>
          <w:p w14:paraId="0ABAE14D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created_at</w:t>
            </w:r>
            <w:proofErr w:type="spellEnd"/>
          </w:p>
          <w:p w14:paraId="3E620B62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updated_date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8239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Table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ccc_mfr_parts</w:t>
            </w:r>
            <w:proofErr w:type="spellEnd"/>
          </w:p>
          <w:p w14:paraId="1B9F9376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Columns:</w:t>
            </w:r>
          </w:p>
          <w:p w14:paraId="53E8C5AC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id</w:t>
            </w:r>
          </w:p>
          <w:p w14:paraId="23F42CFB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mfr_id</w:t>
            </w:r>
            <w:proofErr w:type="spellEnd"/>
          </w:p>
          <w:p w14:paraId="696E5653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product_id</w:t>
            </w:r>
            <w:proofErr w:type="spellEnd"/>
          </w:p>
          <w:p w14:paraId="48F29062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part_number</w:t>
            </w:r>
            <w:proofErr w:type="spellEnd"/>
          </w:p>
          <w:p w14:paraId="1C99DE77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part_qty</w:t>
            </w:r>
            <w:proofErr w:type="spellEnd"/>
          </w:p>
          <w:p w14:paraId="55F82D0F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avarage_product_qty</w:t>
            </w:r>
            <w:proofErr w:type="spellEnd"/>
          </w:p>
          <w:p w14:paraId="2CE56A46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created_at</w:t>
            </w:r>
            <w:proofErr w:type="spellEnd"/>
          </w:p>
          <w:p w14:paraId="782AC064" w14:textId="77777777" w:rsidR="00854EB5" w:rsidRDefault="00000000">
            <w:pPr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updated_date</w:t>
            </w:r>
            <w:proofErr w:type="spellEnd"/>
          </w:p>
        </w:tc>
      </w:tr>
    </w:tbl>
    <w:p w14:paraId="420AC180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31AE1E5F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7FCFF84D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partmanager</w:t>
      </w:r>
      <w:proofErr w:type="spellEnd"/>
    </w:p>
    <w:p w14:paraId="6875A159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</w:t>
      </w:r>
      <w:r>
        <w:rPr>
          <w:rFonts w:asciiTheme="majorHAnsi" w:hAnsiTheme="majorHAnsi"/>
          <w:sz w:val="21"/>
          <w:szCs w:val="21"/>
        </w:rPr>
        <w:t xml:space="preserve">: (for </w:t>
      </w:r>
      <w:proofErr w:type="spellStart"/>
      <w:r>
        <w:rPr>
          <w:rFonts w:asciiTheme="majorHAnsi" w:hAnsiTheme="majorHAnsi"/>
          <w:sz w:val="21"/>
          <w:szCs w:val="21"/>
        </w:rPr>
        <w:t>ccc_mfr</w:t>
      </w:r>
      <w:proofErr w:type="spellEnd"/>
      <w:r>
        <w:rPr>
          <w:rFonts w:asciiTheme="majorHAnsi" w:hAnsiTheme="majorHAnsi"/>
          <w:sz w:val="21"/>
          <w:szCs w:val="21"/>
        </w:rPr>
        <w:t xml:space="preserve"> table only)</w:t>
      </w:r>
    </w:p>
    <w:p w14:paraId="03BBCB72" w14:textId="77777777" w:rsidR="00854EB5" w:rsidRDefault="00000000">
      <w:pPr>
        <w:numPr>
          <w:ilvl w:val="0"/>
          <w:numId w:val="8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 / Insert / Update / Delete</w:t>
      </w:r>
    </w:p>
    <w:p w14:paraId="56788E68" w14:textId="77777777" w:rsidR="00854EB5" w:rsidRDefault="00000000">
      <w:pPr>
        <w:numPr>
          <w:ilvl w:val="0"/>
          <w:numId w:val="8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69FC1C3F" w14:textId="77777777" w:rsidR="00854EB5" w:rsidRDefault="00000000">
      <w:pPr>
        <w:numPr>
          <w:ilvl w:val="0"/>
          <w:numId w:val="8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Customers -&gt; MFRs</w:t>
      </w:r>
    </w:p>
    <w:p w14:paraId="07D48F62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008D44B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46912CF1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required attribute into product “</w:t>
      </w:r>
      <w:proofErr w:type="spellStart"/>
      <w:r>
        <w:rPr>
          <w:rFonts w:asciiTheme="majorHAnsi" w:hAnsiTheme="majorHAnsi"/>
          <w:sz w:val="21"/>
          <w:szCs w:val="21"/>
        </w:rPr>
        <w:t>part_number</w:t>
      </w:r>
      <w:proofErr w:type="spellEnd"/>
      <w:r>
        <w:rPr>
          <w:rFonts w:asciiTheme="majorHAnsi" w:hAnsiTheme="majorHAnsi"/>
          <w:sz w:val="21"/>
          <w:szCs w:val="21"/>
        </w:rPr>
        <w:t>” which may contain semicolon separated value</w:t>
      </w:r>
    </w:p>
    <w:p w14:paraId="4A75EFF2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Product Page, Show Part Number</w:t>
      </w:r>
    </w:p>
    <w:p w14:paraId="2982E66A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Catalog &gt; Product Grid, add Column for Part Number</w:t>
      </w:r>
    </w:p>
    <w:p w14:paraId="1DCE3FA2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C6BFC80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Manager Page:</w:t>
      </w:r>
    </w:p>
    <w:p w14:paraId="25C27B64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Page as per screen below</w:t>
      </w:r>
    </w:p>
    <w:p w14:paraId="31046A58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1 dropdown for </w:t>
      </w:r>
      <w:proofErr w:type="gramStart"/>
      <w:r>
        <w:rPr>
          <w:rFonts w:asciiTheme="majorHAnsi" w:hAnsiTheme="majorHAnsi"/>
          <w:sz w:val="21"/>
          <w:szCs w:val="21"/>
        </w:rPr>
        <w:t>Products(</w:t>
      </w:r>
      <w:proofErr w:type="gramEnd"/>
      <w:r>
        <w:rPr>
          <w:rFonts w:asciiTheme="majorHAnsi" w:hAnsiTheme="majorHAnsi"/>
          <w:sz w:val="21"/>
          <w:szCs w:val="21"/>
        </w:rPr>
        <w:t>with options as product name and SKU) and one button as “Load Parts and MFR”.</w:t>
      </w:r>
    </w:p>
    <w:p w14:paraId="11708298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“Load Parts and MFR” click, Call Ajax and show product details and MFR wise Parts Information as per below screen</w:t>
      </w:r>
    </w:p>
    <w:p w14:paraId="244EC5C8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Add one button as “SAVE MFR PART QTY” and details should be saved in the </w:t>
      </w:r>
      <w:proofErr w:type="spellStart"/>
      <w:r>
        <w:rPr>
          <w:rFonts w:asciiTheme="majorHAnsi" w:hAnsiTheme="majorHAnsi"/>
          <w:sz w:val="21"/>
          <w:szCs w:val="21"/>
        </w:rPr>
        <w:t>ccc_mfr_parts</w:t>
      </w:r>
      <w:proofErr w:type="spellEnd"/>
      <w:r>
        <w:rPr>
          <w:rFonts w:asciiTheme="majorHAnsi" w:hAnsiTheme="majorHAnsi"/>
          <w:sz w:val="21"/>
          <w:szCs w:val="21"/>
        </w:rPr>
        <w:t xml:space="preserve"> table.</w:t>
      </w:r>
    </w:p>
    <w:p w14:paraId="7D0644D9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Show MFR, parts and INPUT BOX for QTY. </w:t>
      </w:r>
    </w:p>
    <w:p w14:paraId="748C25B3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Average QTY from All parts should be auto populated based on input QTY of all parts</w:t>
      </w:r>
    </w:p>
    <w:p w14:paraId="3F8F4162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Product Page, Show MFR name, address and Available QTY (</w:t>
      </w:r>
      <w:proofErr w:type="spellStart"/>
      <w:r>
        <w:rPr>
          <w:rFonts w:asciiTheme="majorHAnsi" w:hAnsiTheme="majorHAnsi"/>
          <w:sz w:val="21"/>
          <w:szCs w:val="21"/>
        </w:rPr>
        <w:t>avarage_product_qty</w:t>
      </w:r>
      <w:proofErr w:type="spellEnd"/>
      <w:r>
        <w:rPr>
          <w:rFonts w:asciiTheme="majorHAnsi" w:hAnsiTheme="majorHAnsi"/>
          <w:sz w:val="21"/>
          <w:szCs w:val="21"/>
        </w:rPr>
        <w:t>)</w:t>
      </w:r>
    </w:p>
    <w:p w14:paraId="75CC2217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3344D63A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w:lastRenderedPageBreak/>
        <w:drawing>
          <wp:inline distT="114300" distB="114300" distL="114300" distR="114300" wp14:anchorId="22885BD1" wp14:editId="64372C4D">
            <wp:extent cx="5943600" cy="356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AEF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5D0B180C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0DA65CB4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”.</w:t>
      </w:r>
    </w:p>
    <w:p w14:paraId="423F1EC9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Remove Permission for Grid and Manager Page</w:t>
      </w:r>
    </w:p>
    <w:p w14:paraId="0A8CE41B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</w:t>
      </w:r>
    </w:p>
    <w:p w14:paraId="5A17A68A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Once you login with that user, you should not be able to see both the pages</w:t>
      </w:r>
    </w:p>
    <w:p w14:paraId="585CE7F4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“Allow to save MFR Part QTY” with Yes / No Value</w:t>
      </w:r>
    </w:p>
    <w:p w14:paraId="7F3B6416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the Manager Page, Allow to save. </w:t>
      </w:r>
    </w:p>
    <w:p w14:paraId="247BA824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Otherwise GIVE exceptions that you don’t have permission.</w:t>
      </w:r>
    </w:p>
    <w:p w14:paraId="36EE2234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68A2F669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ED40BF6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37DBB2D6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26886C0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7F062067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29161984" w14:textId="77777777" w:rsidR="00854EB5" w:rsidRDefault="00854EB5">
      <w:pPr>
        <w:pStyle w:val="Heading2"/>
        <w:rPr>
          <w:rFonts w:asciiTheme="majorHAnsi" w:hAnsiTheme="majorHAnsi"/>
          <w:sz w:val="28"/>
          <w:szCs w:val="28"/>
        </w:rPr>
      </w:pPr>
      <w:bookmarkStart w:id="5" w:name="_2kvkehwcmc8r" w:colFirst="0" w:colLast="0"/>
      <w:bookmarkEnd w:id="5"/>
    </w:p>
    <w:p w14:paraId="4FDD9E5D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4114595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25A718E8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16734377" w14:textId="77777777" w:rsidR="00854EB5" w:rsidRDefault="00000000">
      <w:pPr>
        <w:pStyle w:val="Heading2"/>
        <w:jc w:val="center"/>
        <w:rPr>
          <w:rFonts w:asciiTheme="majorHAnsi" w:hAnsiTheme="majorHAnsi"/>
          <w:b/>
          <w:sz w:val="28"/>
          <w:szCs w:val="28"/>
        </w:rPr>
      </w:pPr>
      <w:bookmarkStart w:id="6" w:name="_338fj6hehkp5" w:colFirst="0" w:colLast="0"/>
      <w:bookmarkEnd w:id="6"/>
      <w:r>
        <w:rPr>
          <w:rFonts w:asciiTheme="majorHAnsi" w:hAnsiTheme="majorHAnsi"/>
          <w:b/>
          <w:sz w:val="28"/>
          <w:szCs w:val="28"/>
        </w:rPr>
        <w:lastRenderedPageBreak/>
        <w:t xml:space="preserve">Filter Report Manager </w:t>
      </w:r>
    </w:p>
    <w:p w14:paraId="5EEFF522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369C0F70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Table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ccc_filter_report</w:t>
      </w:r>
      <w:proofErr w:type="spellEnd"/>
    </w:p>
    <w:p w14:paraId="1C091FB8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25129C21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Columns</w:t>
      </w:r>
      <w:r>
        <w:rPr>
          <w:rFonts w:asciiTheme="majorHAnsi" w:hAnsiTheme="majorHAnsi"/>
          <w:sz w:val="21"/>
          <w:szCs w:val="21"/>
        </w:rPr>
        <w:t>:</w:t>
      </w:r>
    </w:p>
    <w:p w14:paraId="55FC6000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id</w:t>
      </w:r>
    </w:p>
    <w:p w14:paraId="4DFBBAD0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user_id</w:t>
      </w:r>
      <w:proofErr w:type="spellEnd"/>
    </w:p>
    <w:p w14:paraId="4D3A9D18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report_type</w:t>
      </w:r>
      <w:proofErr w:type="spellEnd"/>
      <w:r>
        <w:rPr>
          <w:rFonts w:asciiTheme="majorHAnsi" w:hAnsiTheme="majorHAnsi"/>
          <w:sz w:val="21"/>
          <w:szCs w:val="21"/>
        </w:rPr>
        <w:t xml:space="preserve"> (product, customer)</w:t>
      </w:r>
    </w:p>
    <w:p w14:paraId="5CA99242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filter_data</w:t>
      </w:r>
      <w:proofErr w:type="spellEnd"/>
      <w:r>
        <w:rPr>
          <w:rFonts w:asciiTheme="majorHAnsi" w:hAnsiTheme="majorHAnsi"/>
          <w:sz w:val="21"/>
          <w:szCs w:val="21"/>
        </w:rPr>
        <w:t xml:space="preserve"> (TEXT field, Store JSON data)</w:t>
      </w:r>
    </w:p>
    <w:p w14:paraId="705CE76F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</w:p>
    <w:p w14:paraId="37277806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created_at</w:t>
      </w:r>
      <w:proofErr w:type="spellEnd"/>
    </w:p>
    <w:p w14:paraId="00344AD6" w14:textId="77777777" w:rsidR="00854EB5" w:rsidRDefault="00000000">
      <w:pPr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updated_date</w:t>
      </w:r>
      <w:proofErr w:type="spellEnd"/>
    </w:p>
    <w:p w14:paraId="7127A03F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183B8D0C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Module</w:t>
      </w:r>
      <w:r>
        <w:rPr>
          <w:rFonts w:asciiTheme="majorHAnsi" w:hAnsiTheme="majorHAnsi"/>
          <w:sz w:val="21"/>
          <w:szCs w:val="21"/>
        </w:rPr>
        <w:t xml:space="preserve">: </w:t>
      </w:r>
      <w:proofErr w:type="spellStart"/>
      <w:r>
        <w:rPr>
          <w:rFonts w:asciiTheme="majorHAnsi" w:hAnsiTheme="majorHAnsi"/>
          <w:sz w:val="21"/>
          <w:szCs w:val="21"/>
        </w:rPr>
        <w:t>reportmanager</w:t>
      </w:r>
      <w:proofErr w:type="spellEnd"/>
    </w:p>
    <w:p w14:paraId="3F9EC679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930E3E0" w14:textId="77777777" w:rsidR="00854EB5" w:rsidRDefault="00000000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Features</w:t>
      </w:r>
      <w:r>
        <w:rPr>
          <w:rFonts w:asciiTheme="majorHAnsi" w:hAnsiTheme="majorHAnsi"/>
          <w:sz w:val="21"/>
          <w:szCs w:val="21"/>
        </w:rPr>
        <w:t>:</w:t>
      </w:r>
    </w:p>
    <w:p w14:paraId="73A2F2FF" w14:textId="77777777" w:rsidR="00854EB5" w:rsidRDefault="00000000">
      <w:pPr>
        <w:numPr>
          <w:ilvl w:val="0"/>
          <w:numId w:val="9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Grid</w:t>
      </w:r>
    </w:p>
    <w:p w14:paraId="4D510CAF" w14:textId="77777777" w:rsidR="00854EB5" w:rsidRDefault="00000000">
      <w:pPr>
        <w:numPr>
          <w:ilvl w:val="0"/>
          <w:numId w:val="9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View</w:t>
      </w:r>
    </w:p>
    <w:p w14:paraId="39606CB7" w14:textId="77777777" w:rsidR="00854EB5" w:rsidRDefault="00000000">
      <w:pPr>
        <w:numPr>
          <w:ilvl w:val="0"/>
          <w:numId w:val="9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Delete</w:t>
      </w:r>
    </w:p>
    <w:p w14:paraId="43378BD6" w14:textId="77777777" w:rsidR="00854EB5" w:rsidRDefault="00000000">
      <w:pPr>
        <w:numPr>
          <w:ilvl w:val="0"/>
          <w:numId w:val="9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Mass Action: Update “</w:t>
      </w:r>
      <w:proofErr w:type="spellStart"/>
      <w:r>
        <w:rPr>
          <w:rFonts w:asciiTheme="majorHAnsi" w:hAnsiTheme="majorHAnsi"/>
          <w:sz w:val="21"/>
          <w:szCs w:val="21"/>
        </w:rPr>
        <w:t>is_active</w:t>
      </w:r>
      <w:proofErr w:type="spellEnd"/>
      <w:r>
        <w:rPr>
          <w:rFonts w:asciiTheme="majorHAnsi" w:hAnsiTheme="majorHAnsi"/>
          <w:sz w:val="21"/>
          <w:szCs w:val="21"/>
        </w:rPr>
        <w:t>” with Yes / No.</w:t>
      </w:r>
    </w:p>
    <w:p w14:paraId="44FC6509" w14:textId="77777777" w:rsidR="00854EB5" w:rsidRDefault="00000000">
      <w:pPr>
        <w:numPr>
          <w:ilvl w:val="0"/>
          <w:numId w:val="9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Menu: System-&gt; Report Manager</w:t>
      </w:r>
    </w:p>
    <w:p w14:paraId="21BCF15F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6884A0F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Task List:</w:t>
      </w:r>
    </w:p>
    <w:p w14:paraId="431F8981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Add attribute into product “</w:t>
      </w:r>
      <w:proofErr w:type="spellStart"/>
      <w:r>
        <w:rPr>
          <w:rFonts w:asciiTheme="majorHAnsi" w:hAnsiTheme="majorHAnsi"/>
          <w:sz w:val="21"/>
          <w:szCs w:val="21"/>
        </w:rPr>
        <w:t>sold_count</w:t>
      </w:r>
      <w:proofErr w:type="spellEnd"/>
      <w:r>
        <w:rPr>
          <w:rFonts w:asciiTheme="majorHAnsi" w:hAnsiTheme="majorHAnsi"/>
          <w:sz w:val="21"/>
          <w:szCs w:val="21"/>
        </w:rPr>
        <w:t>” with default value 0</w:t>
      </w:r>
    </w:p>
    <w:p w14:paraId="2BEB040A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Once Order is placed / updated / deleted, we need to check how many QTY was sold for this product and we need to manage </w:t>
      </w:r>
      <w:proofErr w:type="spellStart"/>
      <w:r>
        <w:rPr>
          <w:rFonts w:asciiTheme="majorHAnsi" w:hAnsiTheme="majorHAnsi"/>
          <w:sz w:val="21"/>
          <w:szCs w:val="21"/>
        </w:rPr>
        <w:t>sold_count</w:t>
      </w:r>
      <w:proofErr w:type="spellEnd"/>
      <w:r>
        <w:rPr>
          <w:rFonts w:asciiTheme="majorHAnsi" w:hAnsiTheme="majorHAnsi"/>
          <w:sz w:val="21"/>
          <w:szCs w:val="21"/>
        </w:rPr>
        <w:t xml:space="preserve"> accordingly</w:t>
      </w:r>
    </w:p>
    <w:p w14:paraId="7206B5DE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Product Page, Show Sold Count till now.</w:t>
      </w:r>
    </w:p>
    <w:p w14:paraId="067BF55F" w14:textId="77777777" w:rsidR="00854EB5" w:rsidRDefault="00000000">
      <w:pPr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Catalog &gt; Product Grid, add Column for “Sold Count”</w:t>
      </w:r>
    </w:p>
    <w:p w14:paraId="5C80EA64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Product Grid Page, add one button “Save Report”</w:t>
      </w:r>
    </w:p>
    <w:p w14:paraId="58ACF6F6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 click of Save Report, save selected filters for logged in users into </w:t>
      </w:r>
      <w:proofErr w:type="spellStart"/>
      <w:r>
        <w:rPr>
          <w:rFonts w:asciiTheme="majorHAnsi" w:hAnsiTheme="majorHAnsi"/>
          <w:sz w:val="21"/>
          <w:szCs w:val="21"/>
        </w:rPr>
        <w:t>ccc_filter_report</w:t>
      </w:r>
      <w:proofErr w:type="spellEnd"/>
      <w:r>
        <w:rPr>
          <w:rFonts w:asciiTheme="majorHAnsi" w:hAnsiTheme="majorHAnsi"/>
          <w:sz w:val="21"/>
          <w:szCs w:val="21"/>
        </w:rPr>
        <w:t xml:space="preserve"> table.</w:t>
      </w:r>
    </w:p>
    <w:p w14:paraId="7E8B2623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Next time, when the user logged in, Maintain the last filter and show the product grid based on the filter which is saved into the report table.</w:t>
      </w:r>
    </w:p>
    <w:p w14:paraId="3B4306B3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Users can apply additional filters and can again save reports for default filters.</w:t>
      </w:r>
    </w:p>
    <w:p w14:paraId="1564CFC8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Customer Grid Page, add one button “Save Report”</w:t>
      </w:r>
    </w:p>
    <w:p w14:paraId="5783DB76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On click of Save Report, save selected filters for logged in users into </w:t>
      </w:r>
      <w:proofErr w:type="spellStart"/>
      <w:r>
        <w:rPr>
          <w:rFonts w:asciiTheme="majorHAnsi" w:hAnsiTheme="majorHAnsi"/>
          <w:sz w:val="21"/>
          <w:szCs w:val="21"/>
        </w:rPr>
        <w:t>ccc_filter_report</w:t>
      </w:r>
      <w:proofErr w:type="spellEnd"/>
      <w:r>
        <w:rPr>
          <w:rFonts w:asciiTheme="majorHAnsi" w:hAnsiTheme="majorHAnsi"/>
          <w:sz w:val="21"/>
          <w:szCs w:val="21"/>
        </w:rPr>
        <w:t xml:space="preserve"> table.</w:t>
      </w:r>
    </w:p>
    <w:p w14:paraId="7887135B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Next time, when the user logged in, Maintain the last filter and show the customer grid based on the filter which is saved into the report table.</w:t>
      </w:r>
    </w:p>
    <w:p w14:paraId="70FE93ED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Users can apply additional filters and can again save reports for default filters.</w:t>
      </w:r>
    </w:p>
    <w:p w14:paraId="717DCD53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023AEE74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29DA9103" w14:textId="77777777" w:rsidR="00854EB5" w:rsidRDefault="00854EB5">
      <w:pPr>
        <w:rPr>
          <w:rFonts w:asciiTheme="majorHAnsi" w:hAnsiTheme="majorHAnsi"/>
          <w:sz w:val="21"/>
          <w:szCs w:val="21"/>
        </w:rPr>
      </w:pPr>
    </w:p>
    <w:p w14:paraId="40F9F4C3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Report:</w:t>
      </w:r>
    </w:p>
    <w:p w14:paraId="502FB10F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lastRenderedPageBreak/>
        <w:t>Create a New Page with 1 dropdown and one button as “Load”.</w:t>
      </w:r>
    </w:p>
    <w:p w14:paraId="50A86C95" w14:textId="77777777" w:rsidR="00854EB5" w:rsidRDefault="00000000">
      <w:pPr>
        <w:numPr>
          <w:ilvl w:val="1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1. Users:  show all users from “Permission -&gt; Users”</w:t>
      </w:r>
    </w:p>
    <w:p w14:paraId="685A6BB0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 click of “Load Report” button, Call Ajax and show list of saved report with Filter details</w:t>
      </w:r>
    </w:p>
    <w:p w14:paraId="6FE23DCA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If on this Report page, there is no activity done by the User for 5 minutes, then give a confirmation alert </w:t>
      </w:r>
      <w:proofErr w:type="gramStart"/>
      <w:r>
        <w:rPr>
          <w:rFonts w:asciiTheme="majorHAnsi" w:hAnsiTheme="majorHAnsi"/>
          <w:sz w:val="21"/>
          <w:szCs w:val="21"/>
        </w:rPr>
        <w:t>as ”No</w:t>
      </w:r>
      <w:proofErr w:type="gramEnd"/>
      <w:r>
        <w:rPr>
          <w:rFonts w:asciiTheme="majorHAnsi" w:hAnsiTheme="majorHAnsi"/>
          <w:sz w:val="21"/>
          <w:szCs w:val="21"/>
        </w:rPr>
        <w:t xml:space="preserve"> activity done from the last 5 minutes. Are you available?” with a “Yes” button.</w:t>
      </w:r>
    </w:p>
    <w:p w14:paraId="55695C14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If the user clicks on “Yes” then let the user be there on that page.</w:t>
      </w:r>
    </w:p>
    <w:p w14:paraId="45FE421C" w14:textId="77777777" w:rsidR="00854EB5" w:rsidRDefault="00000000">
      <w:pPr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If the “Yes” button is not clicked in 5 minutes then logout that user from the system.</w:t>
      </w:r>
    </w:p>
    <w:p w14:paraId="463AF3A7" w14:textId="77777777" w:rsidR="00854EB5" w:rsidRDefault="00854EB5">
      <w:pPr>
        <w:ind w:left="720"/>
        <w:rPr>
          <w:rFonts w:asciiTheme="majorHAnsi" w:hAnsiTheme="majorHAnsi"/>
          <w:sz w:val="21"/>
          <w:szCs w:val="21"/>
        </w:rPr>
      </w:pPr>
    </w:p>
    <w:p w14:paraId="5EA23272" w14:textId="77777777" w:rsidR="00854EB5" w:rsidRDefault="00000000">
      <w:pPr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Permission and System Configuration:</w:t>
      </w:r>
    </w:p>
    <w:p w14:paraId="0F762505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new role “</w:t>
      </w:r>
      <w:proofErr w:type="spellStart"/>
      <w:r>
        <w:rPr>
          <w:rFonts w:asciiTheme="majorHAnsi" w:hAnsiTheme="majorHAnsi"/>
          <w:sz w:val="21"/>
          <w:szCs w:val="21"/>
        </w:rPr>
        <w:t>Ccc</w:t>
      </w:r>
      <w:proofErr w:type="spellEnd"/>
      <w:r>
        <w:rPr>
          <w:rFonts w:asciiTheme="majorHAnsi" w:hAnsiTheme="majorHAnsi"/>
          <w:sz w:val="21"/>
          <w:szCs w:val="21"/>
        </w:rPr>
        <w:t>”.</w:t>
      </w:r>
    </w:p>
    <w:p w14:paraId="4276EFFB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Remove Permission for Grid and Report</w:t>
      </w:r>
    </w:p>
    <w:p w14:paraId="67E14EBE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Assign Role to any user (New / Old)</w:t>
      </w:r>
    </w:p>
    <w:p w14:paraId="4996B1B4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Once you login with that user, you should not be able to see both the pages</w:t>
      </w:r>
    </w:p>
    <w:p w14:paraId="352C28B3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“Allow to Save Report” with Yes / No Value</w:t>
      </w:r>
    </w:p>
    <w:p w14:paraId="7A221A7D" w14:textId="77777777" w:rsidR="00854EB5" w:rsidRDefault="00000000">
      <w:pPr>
        <w:numPr>
          <w:ilvl w:val="1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If </w:t>
      </w:r>
      <w:proofErr w:type="gramStart"/>
      <w:r>
        <w:rPr>
          <w:rFonts w:asciiTheme="majorHAnsi" w:hAnsiTheme="majorHAnsi"/>
          <w:sz w:val="21"/>
          <w:szCs w:val="21"/>
        </w:rPr>
        <w:t>Yes</w:t>
      </w:r>
      <w:proofErr w:type="gramEnd"/>
      <w:r>
        <w:rPr>
          <w:rFonts w:asciiTheme="majorHAnsi" w:hAnsiTheme="majorHAnsi"/>
          <w:sz w:val="21"/>
          <w:szCs w:val="21"/>
        </w:rPr>
        <w:t xml:space="preserve"> then only on “Save report” button should be available</w:t>
      </w:r>
    </w:p>
    <w:p w14:paraId="095F27D9" w14:textId="77777777" w:rsidR="00854EB5" w:rsidRDefault="00000000">
      <w:pPr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 a system Configuration “User Idle Time” with default value as 5 for 5 minutes. And in the Report page, use this system config instead of static 5 minutes.</w:t>
      </w:r>
    </w:p>
    <w:sectPr w:rsidR="00854EB5">
      <w:headerReference w:type="default" r:id="rId8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D3586" w14:textId="77777777" w:rsidR="00900DF5" w:rsidRDefault="00900DF5">
      <w:pPr>
        <w:spacing w:line="240" w:lineRule="auto"/>
      </w:pPr>
      <w:r>
        <w:separator/>
      </w:r>
    </w:p>
  </w:endnote>
  <w:endnote w:type="continuationSeparator" w:id="0">
    <w:p w14:paraId="3CCC5ED5" w14:textId="77777777" w:rsidR="00900DF5" w:rsidRDefault="00900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7F1F7" w14:textId="77777777" w:rsidR="00900DF5" w:rsidRDefault="00900DF5">
      <w:r>
        <w:separator/>
      </w:r>
    </w:p>
  </w:footnote>
  <w:footnote w:type="continuationSeparator" w:id="0">
    <w:p w14:paraId="663F117A" w14:textId="77777777" w:rsidR="00900DF5" w:rsidRDefault="0090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C570A" w14:textId="77777777" w:rsidR="00854EB5" w:rsidRDefault="00000000">
    <w:pPr>
      <w:rPr>
        <w:b/>
      </w:rPr>
    </w:pPr>
    <w:r>
      <w:rPr>
        <w:b/>
      </w:rPr>
      <w:t xml:space="preserve">Team:                                                                  Name: </w:t>
    </w:r>
  </w:p>
  <w:p w14:paraId="12640F73" w14:textId="77777777" w:rsidR="00854EB5" w:rsidRDefault="00000000">
    <w:pPr>
      <w:rPr>
        <w:b/>
      </w:rPr>
    </w:pPr>
    <w:r>
      <w:pict w14:anchorId="511A7152">
        <v:rect id="_x0000_i1025" style="width:0;height:1.5pt" o:hralign="center" o:hrstd="t" o:hr="t" fillcolor="#a0a0a0" stroked="f"/>
      </w:pict>
    </w:r>
  </w:p>
  <w:p w14:paraId="23B16913" w14:textId="77777777" w:rsidR="00854EB5" w:rsidRDefault="00854EB5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701725">
    <w:abstractNumId w:val="3"/>
  </w:num>
  <w:num w:numId="2" w16cid:durableId="524100399">
    <w:abstractNumId w:val="2"/>
  </w:num>
  <w:num w:numId="3" w16cid:durableId="1970817829">
    <w:abstractNumId w:val="7"/>
  </w:num>
  <w:num w:numId="4" w16cid:durableId="612327173">
    <w:abstractNumId w:val="1"/>
  </w:num>
  <w:num w:numId="5" w16cid:durableId="1676494733">
    <w:abstractNumId w:val="0"/>
  </w:num>
  <w:num w:numId="6" w16cid:durableId="1787652993">
    <w:abstractNumId w:val="5"/>
  </w:num>
  <w:num w:numId="7" w16cid:durableId="663241633">
    <w:abstractNumId w:val="6"/>
  </w:num>
  <w:num w:numId="8" w16cid:durableId="148136842">
    <w:abstractNumId w:val="8"/>
  </w:num>
  <w:num w:numId="9" w16cid:durableId="15500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B5"/>
    <w:rsid w:val="0006111E"/>
    <w:rsid w:val="00611D23"/>
    <w:rsid w:val="00854EB5"/>
    <w:rsid w:val="00900DF5"/>
    <w:rsid w:val="00A44433"/>
    <w:rsid w:val="75D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6FAB"/>
  <w15:docId w15:val="{FB14FEE2-C32A-4FA8-892D-4B15BACE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Nandaniya</dc:creator>
  <cp:lastModifiedBy>Bhoomi Parmar</cp:lastModifiedBy>
  <cp:revision>3</cp:revision>
  <dcterms:created xsi:type="dcterms:W3CDTF">2024-05-23T10:12:00Z</dcterms:created>
  <dcterms:modified xsi:type="dcterms:W3CDTF">2024-05-24T12:59:00Z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67289C5D44B14E5EA2944D24D47052C1_12</vt:lpwstr>
  </property>
</Properties>
</file>